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9C672" w14:textId="4541C6D1" w:rsidR="00D33071" w:rsidRDefault="004844D0" w:rsidP="004844D0">
      <w:pPr>
        <w:spacing w:line="480" w:lineRule="auto"/>
        <w:jc w:val="center"/>
        <w:rPr>
          <w:rFonts w:ascii="Times New Roman" w:hAnsi="Times New Roman" w:cs="Times New Roman"/>
          <w:b/>
          <w:bCs/>
          <w:sz w:val="24"/>
          <w:szCs w:val="24"/>
        </w:rPr>
      </w:pPr>
      <w:r w:rsidRPr="004844D0">
        <w:rPr>
          <w:rFonts w:ascii="Times New Roman" w:hAnsi="Times New Roman" w:cs="Times New Roman"/>
          <w:b/>
          <w:bCs/>
          <w:sz w:val="24"/>
          <w:szCs w:val="24"/>
        </w:rPr>
        <w:t>Optimization Technique and Implementation</w:t>
      </w:r>
      <w:r w:rsidR="00000000" w:rsidRPr="004844D0">
        <w:rPr>
          <w:rFonts w:ascii="Times New Roman" w:hAnsi="Times New Roman" w:cs="Times New Roman"/>
          <w:b/>
          <w:bCs/>
          <w:sz w:val="24"/>
          <w:szCs w:val="24"/>
        </w:rPr>
        <w:br/>
      </w:r>
    </w:p>
    <w:p w14:paraId="54367AA8" w14:textId="77777777" w:rsidR="004844D0" w:rsidRDefault="004844D0" w:rsidP="004844D0">
      <w:pPr>
        <w:spacing w:line="480" w:lineRule="auto"/>
        <w:jc w:val="center"/>
        <w:rPr>
          <w:rFonts w:ascii="Times New Roman" w:hAnsi="Times New Roman" w:cs="Times New Roman"/>
          <w:b/>
          <w:bCs/>
          <w:sz w:val="24"/>
          <w:szCs w:val="24"/>
        </w:rPr>
      </w:pPr>
    </w:p>
    <w:p w14:paraId="7BC27D46" w14:textId="77777777" w:rsidR="004844D0" w:rsidRDefault="004844D0" w:rsidP="004844D0">
      <w:pPr>
        <w:spacing w:line="480" w:lineRule="auto"/>
        <w:jc w:val="center"/>
        <w:rPr>
          <w:rFonts w:ascii="Times New Roman" w:hAnsi="Times New Roman" w:cs="Times New Roman"/>
          <w:b/>
          <w:bCs/>
          <w:sz w:val="24"/>
          <w:szCs w:val="24"/>
        </w:rPr>
      </w:pPr>
    </w:p>
    <w:p w14:paraId="719AE4CE" w14:textId="77777777" w:rsidR="004844D0" w:rsidRPr="004844D0" w:rsidRDefault="004844D0" w:rsidP="004844D0">
      <w:pPr>
        <w:spacing w:line="480" w:lineRule="auto"/>
        <w:jc w:val="center"/>
        <w:rPr>
          <w:rFonts w:ascii="Times New Roman" w:hAnsi="Times New Roman" w:cs="Times New Roman"/>
          <w:b/>
          <w:bCs/>
          <w:sz w:val="24"/>
          <w:szCs w:val="24"/>
        </w:rPr>
      </w:pPr>
    </w:p>
    <w:p w14:paraId="789EEBE6" w14:textId="513DCCD6" w:rsidR="00D33071" w:rsidRDefault="00112174" w:rsidP="00112174">
      <w:pPr>
        <w:spacing w:line="480" w:lineRule="auto"/>
        <w:jc w:val="center"/>
        <w:rPr>
          <w:rFonts w:ascii="Times New Roman" w:hAnsi="Times New Roman" w:cs="Times New Roman"/>
          <w:sz w:val="24"/>
          <w:szCs w:val="24"/>
        </w:rPr>
      </w:pPr>
      <w:r>
        <w:rPr>
          <w:rFonts w:ascii="Times New Roman" w:hAnsi="Times New Roman" w:cs="Times New Roman"/>
          <w:sz w:val="24"/>
          <w:szCs w:val="24"/>
        </w:rPr>
        <w:t>Avinna Bhattarai</w:t>
      </w:r>
    </w:p>
    <w:p w14:paraId="3CC06852" w14:textId="3C6EF645" w:rsidR="004844D0" w:rsidRPr="00FE1396" w:rsidRDefault="004844D0" w:rsidP="00112174">
      <w:pPr>
        <w:spacing w:line="480" w:lineRule="auto"/>
        <w:jc w:val="center"/>
        <w:rPr>
          <w:rFonts w:ascii="Times New Roman" w:hAnsi="Times New Roman" w:cs="Times New Roman"/>
          <w:sz w:val="24"/>
          <w:szCs w:val="24"/>
        </w:rPr>
      </w:pPr>
      <w:r w:rsidRPr="004844D0">
        <w:rPr>
          <w:rFonts w:ascii="Times New Roman" w:hAnsi="Times New Roman" w:cs="Times New Roman"/>
          <w:sz w:val="24"/>
          <w:szCs w:val="24"/>
        </w:rPr>
        <w:t>005028547</w:t>
      </w:r>
    </w:p>
    <w:p w14:paraId="03CCCF1E" w14:textId="29DC9200" w:rsidR="00D33071" w:rsidRDefault="00112174" w:rsidP="00112174">
      <w:pPr>
        <w:spacing w:line="480" w:lineRule="auto"/>
        <w:jc w:val="center"/>
        <w:rPr>
          <w:rFonts w:ascii="Times New Roman" w:hAnsi="Times New Roman" w:cs="Times New Roman"/>
          <w:sz w:val="24"/>
          <w:szCs w:val="24"/>
        </w:rPr>
      </w:pPr>
      <w:r>
        <w:rPr>
          <w:rFonts w:ascii="Times New Roman" w:hAnsi="Times New Roman" w:cs="Times New Roman"/>
          <w:sz w:val="24"/>
          <w:szCs w:val="24"/>
        </w:rPr>
        <w:t>MSCS 532-A01</w:t>
      </w:r>
    </w:p>
    <w:p w14:paraId="4A0F27C2" w14:textId="7D52479A" w:rsidR="004844D0" w:rsidRDefault="004844D0" w:rsidP="00112174">
      <w:pPr>
        <w:spacing w:line="480" w:lineRule="auto"/>
        <w:jc w:val="center"/>
        <w:rPr>
          <w:rFonts w:ascii="Times New Roman" w:hAnsi="Times New Roman" w:cs="Times New Roman"/>
          <w:sz w:val="24"/>
          <w:szCs w:val="24"/>
        </w:rPr>
      </w:pPr>
      <w:r w:rsidRPr="004844D0">
        <w:rPr>
          <w:rFonts w:ascii="Times New Roman" w:hAnsi="Times New Roman" w:cs="Times New Roman"/>
          <w:sz w:val="24"/>
          <w:szCs w:val="24"/>
        </w:rPr>
        <w:t>Final Project Part 1: Optimization Technique and Implementation Project Report</w:t>
      </w:r>
    </w:p>
    <w:p w14:paraId="7F2824A8" w14:textId="6A53F5E5" w:rsidR="00112174" w:rsidRPr="00FE1396" w:rsidRDefault="004844D0" w:rsidP="004844D0">
      <w:pPr>
        <w:spacing w:line="480" w:lineRule="auto"/>
        <w:jc w:val="center"/>
        <w:rPr>
          <w:rFonts w:ascii="Times New Roman" w:hAnsi="Times New Roman" w:cs="Times New Roman"/>
          <w:sz w:val="24"/>
          <w:szCs w:val="24"/>
        </w:rPr>
      </w:pPr>
      <w:r>
        <w:rPr>
          <w:rFonts w:ascii="Times New Roman" w:hAnsi="Times New Roman" w:cs="Times New Roman"/>
          <w:sz w:val="24"/>
          <w:szCs w:val="24"/>
        </w:rPr>
        <w:t>Dr. Vanessa Ruth Cooper</w:t>
      </w:r>
    </w:p>
    <w:p w14:paraId="20E91438" w14:textId="22689FA9" w:rsidR="00D33071" w:rsidRPr="00FE1396" w:rsidRDefault="00112174" w:rsidP="00112174">
      <w:pPr>
        <w:spacing w:line="480" w:lineRule="auto"/>
        <w:jc w:val="center"/>
        <w:rPr>
          <w:rFonts w:ascii="Times New Roman" w:hAnsi="Times New Roman" w:cs="Times New Roman"/>
          <w:sz w:val="24"/>
          <w:szCs w:val="24"/>
        </w:rPr>
      </w:pPr>
      <w:r>
        <w:rPr>
          <w:rFonts w:ascii="Times New Roman" w:hAnsi="Times New Roman" w:cs="Times New Roman"/>
          <w:sz w:val="24"/>
          <w:szCs w:val="24"/>
        </w:rPr>
        <w:t>10/11/2024</w:t>
      </w:r>
    </w:p>
    <w:p w14:paraId="28B97299" w14:textId="77777777" w:rsidR="00D33071" w:rsidRPr="00FE1396" w:rsidRDefault="00000000" w:rsidP="00112174">
      <w:pPr>
        <w:spacing w:line="480" w:lineRule="auto"/>
        <w:jc w:val="center"/>
        <w:rPr>
          <w:rFonts w:ascii="Times New Roman" w:hAnsi="Times New Roman" w:cs="Times New Roman"/>
          <w:sz w:val="24"/>
          <w:szCs w:val="24"/>
        </w:rPr>
      </w:pPr>
      <w:r w:rsidRPr="00FE1396">
        <w:rPr>
          <w:rFonts w:ascii="Times New Roman" w:hAnsi="Times New Roman" w:cs="Times New Roman"/>
          <w:sz w:val="24"/>
          <w:szCs w:val="24"/>
        </w:rPr>
        <w:br w:type="page"/>
      </w:r>
    </w:p>
    <w:p w14:paraId="735AF9A9" w14:textId="5D986272" w:rsidR="00602E32" w:rsidRPr="00FE1396" w:rsidRDefault="00602E32"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lastRenderedPageBreak/>
        <w:t>Abstract</w:t>
      </w:r>
    </w:p>
    <w:p w14:paraId="0428BFD6" w14:textId="77777777"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High-Performance Computing (HPC) applications are known for their complexity and the performance challenges posed by large-scale data processing. Optimizing data structures is crucial for ensuring performance efficiency, especially with modern hardware. This paper examines the role of data locality optimization, a significant technique for improving cache performance in HPC environments. Using matrix multiplication as a case study, this report demonstrates the performance gains achieved by optimizing data access patterns, improving cache utilization, and ultimately reducing execution time. The results indicate a clear advantage of cache-aware programming in high-performance applications.</w:t>
      </w:r>
    </w:p>
    <w:p w14:paraId="2A541689" w14:textId="456F869F" w:rsidR="004844D0" w:rsidRDefault="004844D0">
      <w:pPr>
        <w:rPr>
          <w:rFonts w:ascii="Times New Roman" w:hAnsi="Times New Roman" w:cs="Times New Roman"/>
          <w:sz w:val="24"/>
          <w:szCs w:val="24"/>
        </w:rPr>
      </w:pPr>
      <w:r>
        <w:rPr>
          <w:rFonts w:ascii="Times New Roman" w:hAnsi="Times New Roman" w:cs="Times New Roman"/>
          <w:sz w:val="24"/>
          <w:szCs w:val="24"/>
        </w:rPr>
        <w:br w:type="page"/>
      </w:r>
    </w:p>
    <w:p w14:paraId="76F15C89" w14:textId="77777777" w:rsidR="00602E32" w:rsidRPr="00602E32" w:rsidRDefault="00602E32" w:rsidP="00FE1396">
      <w:pPr>
        <w:spacing w:line="480" w:lineRule="auto"/>
        <w:rPr>
          <w:rFonts w:ascii="Times New Roman" w:hAnsi="Times New Roman" w:cs="Times New Roman"/>
          <w:b/>
          <w:bCs/>
          <w:sz w:val="24"/>
          <w:szCs w:val="24"/>
        </w:rPr>
      </w:pPr>
      <w:r w:rsidRPr="00602E32">
        <w:rPr>
          <w:rFonts w:ascii="Times New Roman" w:hAnsi="Times New Roman" w:cs="Times New Roman"/>
          <w:b/>
          <w:bCs/>
          <w:sz w:val="24"/>
          <w:szCs w:val="24"/>
        </w:rPr>
        <w:lastRenderedPageBreak/>
        <w:t>Introduction</w:t>
      </w:r>
    </w:p>
    <w:p w14:paraId="2477DAA6" w14:textId="52700E48"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High-Performance Computing (HPC) systems are designed to solve complex computational problems by leveraging parallel architectures. Achieving performance efficiency in these systems is often a challenge due to issues such as inefficient data structures, suboptimal memory access, and poorly implemented algorithms​</w:t>
      </w:r>
      <w:r w:rsidR="001D47EF">
        <w:rPr>
          <w:rFonts w:ascii="Times New Roman" w:hAnsi="Times New Roman" w:cs="Times New Roman"/>
          <w:sz w:val="24"/>
          <w:szCs w:val="24"/>
        </w:rPr>
        <w:t>.</w:t>
      </w:r>
      <w:r w:rsidR="004844D0">
        <w:rPr>
          <w:rFonts w:ascii="Times New Roman" w:hAnsi="Times New Roman" w:cs="Times New Roman"/>
          <w:sz w:val="24"/>
          <w:szCs w:val="24"/>
        </w:rPr>
        <w:t xml:space="preserve"> </w:t>
      </w:r>
      <w:r w:rsidRPr="00602E32">
        <w:rPr>
          <w:rFonts w:ascii="Times New Roman" w:hAnsi="Times New Roman" w:cs="Times New Roman"/>
          <w:sz w:val="24"/>
          <w:szCs w:val="24"/>
        </w:rPr>
        <w:t xml:space="preserve">This paper explores </w:t>
      </w:r>
      <w:r w:rsidRPr="00602E32">
        <w:rPr>
          <w:rFonts w:ascii="Times New Roman" w:hAnsi="Times New Roman" w:cs="Times New Roman"/>
          <w:b/>
          <w:bCs/>
          <w:sz w:val="24"/>
          <w:szCs w:val="24"/>
        </w:rPr>
        <w:t>data locality optimization</w:t>
      </w:r>
      <w:r w:rsidRPr="00602E32">
        <w:rPr>
          <w:rFonts w:ascii="Times New Roman" w:hAnsi="Times New Roman" w:cs="Times New Roman"/>
          <w:sz w:val="24"/>
          <w:szCs w:val="24"/>
        </w:rPr>
        <w:t>, a technique that focuses on restructuring how data is accessed to make better use of cache memory. Efficient memory access patterns can significantly reduce latency, making data locality an essential aspect of HPC performance optimization</w:t>
      </w:r>
      <w:r w:rsidR="001D47EF">
        <w:rPr>
          <w:rFonts w:ascii="Times New Roman" w:hAnsi="Times New Roman" w:cs="Times New Roman"/>
          <w:sz w:val="24"/>
          <w:szCs w:val="24"/>
        </w:rPr>
        <w:t xml:space="preserve"> </w:t>
      </w:r>
      <w:r w:rsidR="001D47EF" w:rsidRPr="001D47EF">
        <w:rPr>
          <w:rFonts w:ascii="Times New Roman" w:hAnsi="Times New Roman" w:cs="Times New Roman"/>
          <w:sz w:val="24"/>
          <w:szCs w:val="24"/>
        </w:rPr>
        <w:t>(Azad et al., 2023; Tan et al., 2020)</w:t>
      </w:r>
      <w:r w:rsidRPr="00602E32">
        <w:rPr>
          <w:rFonts w:ascii="Times New Roman" w:hAnsi="Times New Roman" w:cs="Times New Roman"/>
          <w:sz w:val="24"/>
          <w:szCs w:val="24"/>
        </w:rPr>
        <w:t>.</w:t>
      </w:r>
    </w:p>
    <w:p w14:paraId="250BD4EB" w14:textId="77E23FD4"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 xml:space="preserve">The empirical study </w:t>
      </w:r>
      <w:r w:rsidRPr="00602E32">
        <w:rPr>
          <w:rFonts w:ascii="Times New Roman" w:hAnsi="Times New Roman" w:cs="Times New Roman"/>
          <w:i/>
          <w:iCs/>
          <w:sz w:val="24"/>
          <w:szCs w:val="24"/>
        </w:rPr>
        <w:t xml:space="preserve">"An Empirical Study of </w:t>
      </w:r>
      <w:proofErr w:type="gramStart"/>
      <w:r w:rsidRPr="00602E32">
        <w:rPr>
          <w:rFonts w:ascii="Times New Roman" w:hAnsi="Times New Roman" w:cs="Times New Roman"/>
          <w:i/>
          <w:iCs/>
          <w:sz w:val="24"/>
          <w:szCs w:val="24"/>
        </w:rPr>
        <w:t>High Performance</w:t>
      </w:r>
      <w:proofErr w:type="gramEnd"/>
      <w:r w:rsidRPr="00602E32">
        <w:rPr>
          <w:rFonts w:ascii="Times New Roman" w:hAnsi="Times New Roman" w:cs="Times New Roman"/>
          <w:i/>
          <w:iCs/>
          <w:sz w:val="24"/>
          <w:szCs w:val="24"/>
        </w:rPr>
        <w:t xml:space="preserve"> Computing (HPC) Performance Bugs"</w:t>
      </w:r>
      <w:r w:rsidRPr="00602E32">
        <w:rPr>
          <w:rFonts w:ascii="Times New Roman" w:hAnsi="Times New Roman" w:cs="Times New Roman"/>
          <w:sz w:val="24"/>
          <w:szCs w:val="24"/>
        </w:rPr>
        <w:t>​ identifies several categories of performance inefficiencies, with inefficient algorithms and data structures being the most prevalent. This report focuses on addressing these inefficiencies by implementing an optimized matrix multiplication algorithm in Python, where memory access patterns are altered to improve performance. The results of this implementation are then compared with a baseline, non-optimized version to demonstrate the impact of data locality on performance.</w:t>
      </w:r>
    </w:p>
    <w:p w14:paraId="65A95562" w14:textId="77777777" w:rsidR="001D47EF" w:rsidRDefault="001D47EF" w:rsidP="001D47EF">
      <w:pPr>
        <w:rPr>
          <w:rFonts w:ascii="Times New Roman" w:hAnsi="Times New Roman" w:cs="Times New Roman"/>
          <w:sz w:val="24"/>
          <w:szCs w:val="24"/>
        </w:rPr>
      </w:pPr>
    </w:p>
    <w:p w14:paraId="18DF0CD2" w14:textId="3A8A45ED" w:rsidR="00602E32" w:rsidRPr="00602E32" w:rsidRDefault="00602E32" w:rsidP="001D47EF">
      <w:pPr>
        <w:rPr>
          <w:rFonts w:ascii="Times New Roman" w:hAnsi="Times New Roman" w:cs="Times New Roman"/>
          <w:sz w:val="24"/>
          <w:szCs w:val="24"/>
        </w:rPr>
      </w:pPr>
      <w:r w:rsidRPr="00602E32">
        <w:rPr>
          <w:rFonts w:ascii="Times New Roman" w:hAnsi="Times New Roman" w:cs="Times New Roman"/>
          <w:b/>
          <w:bCs/>
          <w:sz w:val="24"/>
          <w:szCs w:val="24"/>
        </w:rPr>
        <w:t>Data Locality Optimization</w:t>
      </w:r>
    </w:p>
    <w:p w14:paraId="3FFBA177" w14:textId="77777777" w:rsidR="00602E32" w:rsidRPr="00602E32" w:rsidRDefault="00602E32" w:rsidP="00FE1396">
      <w:pPr>
        <w:spacing w:line="480" w:lineRule="auto"/>
        <w:rPr>
          <w:rFonts w:ascii="Times New Roman" w:hAnsi="Times New Roman" w:cs="Times New Roman"/>
          <w:b/>
          <w:bCs/>
          <w:sz w:val="24"/>
          <w:szCs w:val="24"/>
        </w:rPr>
      </w:pPr>
      <w:r w:rsidRPr="00602E32">
        <w:rPr>
          <w:rFonts w:ascii="Times New Roman" w:hAnsi="Times New Roman" w:cs="Times New Roman"/>
          <w:b/>
          <w:bCs/>
          <w:sz w:val="24"/>
          <w:szCs w:val="24"/>
        </w:rPr>
        <w:t>Concept</w:t>
      </w:r>
    </w:p>
    <w:p w14:paraId="336E2F84" w14:textId="63EDC6C5"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Data locality refers to the tendency of a program to access data that is stored close together in memory. When data is accessed sequentially, it is more likely to be found in the CPU’s cache, leading to faster access times</w:t>
      </w:r>
      <w:r w:rsidR="001D47EF">
        <w:rPr>
          <w:rFonts w:ascii="Times New Roman" w:hAnsi="Times New Roman" w:cs="Times New Roman"/>
          <w:sz w:val="24"/>
          <w:szCs w:val="24"/>
        </w:rPr>
        <w:t xml:space="preserve"> </w:t>
      </w:r>
      <w:r w:rsidR="001D47EF" w:rsidRPr="001D47EF">
        <w:rPr>
          <w:rFonts w:ascii="Times New Roman" w:hAnsi="Times New Roman" w:cs="Times New Roman"/>
          <w:sz w:val="24"/>
          <w:szCs w:val="24"/>
        </w:rPr>
        <w:t>(Tan et al., 2020)</w:t>
      </w:r>
      <w:r w:rsidRPr="00602E32">
        <w:rPr>
          <w:rFonts w:ascii="Times New Roman" w:hAnsi="Times New Roman" w:cs="Times New Roman"/>
          <w:sz w:val="24"/>
          <w:szCs w:val="24"/>
        </w:rPr>
        <w:t xml:space="preserve">. Modern processors rely </w:t>
      </w:r>
      <w:r w:rsidRPr="00602E32">
        <w:rPr>
          <w:rFonts w:ascii="Times New Roman" w:hAnsi="Times New Roman" w:cs="Times New Roman"/>
          <w:sz w:val="24"/>
          <w:szCs w:val="24"/>
        </w:rPr>
        <w:lastRenderedPageBreak/>
        <w:t>heavily on hierarchical cache systems, and poor data locality can lead to frequent cache misses, increasing the time spent retrieving data from slower memory</w:t>
      </w:r>
      <w:r w:rsidR="001D47EF">
        <w:rPr>
          <w:rFonts w:ascii="Times New Roman" w:hAnsi="Times New Roman" w:cs="Times New Roman"/>
          <w:sz w:val="24"/>
          <w:szCs w:val="24"/>
        </w:rPr>
        <w:t xml:space="preserve"> (</w:t>
      </w:r>
      <w:r w:rsidR="001D47EF" w:rsidRPr="001D47EF">
        <w:rPr>
          <w:rFonts w:ascii="Times New Roman" w:hAnsi="Times New Roman" w:cs="Times New Roman"/>
          <w:sz w:val="24"/>
          <w:szCs w:val="24"/>
        </w:rPr>
        <w:t>Curtin et al., 2018)</w:t>
      </w:r>
      <w:r w:rsidRPr="00602E32">
        <w:rPr>
          <w:rFonts w:ascii="Times New Roman" w:hAnsi="Times New Roman" w:cs="Times New Roman"/>
          <w:sz w:val="24"/>
          <w:szCs w:val="24"/>
        </w:rPr>
        <w:t>.</w:t>
      </w:r>
    </w:p>
    <w:p w14:paraId="2521BA44" w14:textId="1CE4D2FA"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Improving data locality involves restructuring how data is accessed during computation. In matrix-based operations, such as matrix multiplication, the default access pattern can result in non-sequential memory access, leading to poor cache performance. By adjusting the access order, data locality can be improved, reducing cache misses and increasing the overall performance of the application</w:t>
      </w:r>
      <w:r w:rsidR="001D47EF">
        <w:rPr>
          <w:rFonts w:ascii="Times New Roman" w:hAnsi="Times New Roman" w:cs="Times New Roman"/>
          <w:sz w:val="24"/>
          <w:szCs w:val="24"/>
        </w:rPr>
        <w:t xml:space="preserve"> </w:t>
      </w:r>
      <w:r w:rsidR="001D47EF" w:rsidRPr="001D47EF">
        <w:rPr>
          <w:rFonts w:ascii="Times New Roman" w:hAnsi="Times New Roman" w:cs="Times New Roman"/>
          <w:sz w:val="24"/>
          <w:szCs w:val="24"/>
        </w:rPr>
        <w:t>(Weller et al., 1998)</w:t>
      </w:r>
      <w:r w:rsidRPr="00602E32">
        <w:rPr>
          <w:rFonts w:ascii="Times New Roman" w:hAnsi="Times New Roman" w:cs="Times New Roman"/>
          <w:sz w:val="24"/>
          <w:szCs w:val="24"/>
        </w:rPr>
        <w:t>.</w:t>
      </w:r>
    </w:p>
    <w:p w14:paraId="19F377FB" w14:textId="5F3D7C52" w:rsidR="00602E32" w:rsidRPr="00602E32" w:rsidRDefault="00602E32" w:rsidP="00FE1396">
      <w:pPr>
        <w:spacing w:line="480" w:lineRule="auto"/>
        <w:rPr>
          <w:rFonts w:ascii="Times New Roman" w:hAnsi="Times New Roman" w:cs="Times New Roman"/>
          <w:sz w:val="24"/>
          <w:szCs w:val="24"/>
        </w:rPr>
      </w:pPr>
    </w:p>
    <w:p w14:paraId="2C4E9148" w14:textId="77777777" w:rsidR="00602E32" w:rsidRPr="00602E32" w:rsidRDefault="00602E32" w:rsidP="00FE1396">
      <w:pPr>
        <w:spacing w:line="480" w:lineRule="auto"/>
        <w:rPr>
          <w:rFonts w:ascii="Times New Roman" w:hAnsi="Times New Roman" w:cs="Times New Roman"/>
          <w:b/>
          <w:bCs/>
          <w:sz w:val="24"/>
          <w:szCs w:val="24"/>
        </w:rPr>
      </w:pPr>
      <w:r w:rsidRPr="00602E32">
        <w:rPr>
          <w:rFonts w:ascii="Times New Roman" w:hAnsi="Times New Roman" w:cs="Times New Roman"/>
          <w:b/>
          <w:bCs/>
          <w:sz w:val="24"/>
          <w:szCs w:val="24"/>
        </w:rPr>
        <w:t>Importance in HPC</w:t>
      </w:r>
    </w:p>
    <w:p w14:paraId="5D283A5E" w14:textId="0A3C2400"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Data locality optimization is crucial in HPC applications where large datasets are processed at high speeds. In such environments, memory access latency becomes a significant bottleneck if data is not stored and accessed efficiently. As HPC systems rely on parallel architectures (multi-core CPUs and GPUs), ensuring that each processor core has fast access to the required data can greatly enhance the scalability and efficiency of the application</w:t>
      </w:r>
      <w:r w:rsidR="001D47EF">
        <w:rPr>
          <w:rFonts w:ascii="Times New Roman" w:hAnsi="Times New Roman" w:cs="Times New Roman"/>
          <w:sz w:val="24"/>
          <w:szCs w:val="24"/>
        </w:rPr>
        <w:t xml:space="preserve"> </w:t>
      </w:r>
      <w:r w:rsidR="001D47EF" w:rsidRPr="001D47EF">
        <w:rPr>
          <w:rFonts w:ascii="Times New Roman" w:hAnsi="Times New Roman" w:cs="Times New Roman"/>
          <w:sz w:val="24"/>
          <w:szCs w:val="24"/>
        </w:rPr>
        <w:t>(Tan et al., 2020)</w:t>
      </w:r>
      <w:r w:rsidRPr="00602E32">
        <w:rPr>
          <w:rFonts w:ascii="Times New Roman" w:hAnsi="Times New Roman" w:cs="Times New Roman"/>
          <w:sz w:val="24"/>
          <w:szCs w:val="24"/>
        </w:rPr>
        <w:t>.</w:t>
      </w:r>
    </w:p>
    <w:p w14:paraId="6B53FF5D" w14:textId="7D6F8747" w:rsidR="00602E32" w:rsidRPr="00602E32"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In scientific simulations, machine learning, and other HPC domains, matrix operations are ubiquitous. Matrix multiplication</w:t>
      </w:r>
      <w:proofErr w:type="gramStart"/>
      <w:r w:rsidRPr="00602E32">
        <w:rPr>
          <w:rFonts w:ascii="Times New Roman" w:hAnsi="Times New Roman" w:cs="Times New Roman"/>
          <w:sz w:val="24"/>
          <w:szCs w:val="24"/>
        </w:rPr>
        <w:t>, in particular, is</w:t>
      </w:r>
      <w:proofErr w:type="gramEnd"/>
      <w:r w:rsidRPr="00602E32">
        <w:rPr>
          <w:rFonts w:ascii="Times New Roman" w:hAnsi="Times New Roman" w:cs="Times New Roman"/>
          <w:sz w:val="24"/>
          <w:szCs w:val="24"/>
        </w:rPr>
        <w:t xml:space="preserve"> a common operation where data locality plays a crucial role. When a matrix multiplication algorithm is implemented without considering data locality, the result is frequent cache evictions and slow execution due to the non-sequential access of matrix elements</w:t>
      </w:r>
      <w:r w:rsidR="001D47EF">
        <w:rPr>
          <w:rFonts w:ascii="Times New Roman" w:hAnsi="Times New Roman" w:cs="Times New Roman"/>
          <w:sz w:val="24"/>
          <w:szCs w:val="24"/>
        </w:rPr>
        <w:t xml:space="preserve"> </w:t>
      </w:r>
      <w:r w:rsidR="001D47EF" w:rsidRPr="001D47EF">
        <w:rPr>
          <w:rFonts w:ascii="Times New Roman" w:hAnsi="Times New Roman" w:cs="Times New Roman"/>
          <w:sz w:val="24"/>
          <w:szCs w:val="24"/>
        </w:rPr>
        <w:t>(Weller et al., 1998)</w:t>
      </w:r>
      <w:r w:rsidRPr="00602E32">
        <w:rPr>
          <w:rFonts w:ascii="Times New Roman" w:hAnsi="Times New Roman" w:cs="Times New Roman"/>
          <w:sz w:val="24"/>
          <w:szCs w:val="24"/>
        </w:rPr>
        <w:t>.</w:t>
      </w:r>
    </w:p>
    <w:p w14:paraId="10787D1D" w14:textId="54D72BF5" w:rsidR="00602E32" w:rsidRPr="00602E32" w:rsidRDefault="00602E32" w:rsidP="00FE1396">
      <w:pPr>
        <w:spacing w:line="480" w:lineRule="auto"/>
        <w:rPr>
          <w:rFonts w:ascii="Times New Roman" w:hAnsi="Times New Roman" w:cs="Times New Roman"/>
          <w:sz w:val="24"/>
          <w:szCs w:val="24"/>
        </w:rPr>
      </w:pPr>
    </w:p>
    <w:p w14:paraId="79646B6B" w14:textId="77777777" w:rsidR="00602E32" w:rsidRPr="00602E32" w:rsidRDefault="00602E32" w:rsidP="00FE1396">
      <w:pPr>
        <w:spacing w:line="480" w:lineRule="auto"/>
        <w:rPr>
          <w:rFonts w:ascii="Times New Roman" w:hAnsi="Times New Roman" w:cs="Times New Roman"/>
          <w:b/>
          <w:bCs/>
          <w:sz w:val="24"/>
          <w:szCs w:val="24"/>
        </w:rPr>
      </w:pPr>
      <w:r w:rsidRPr="00602E32">
        <w:rPr>
          <w:rFonts w:ascii="Times New Roman" w:hAnsi="Times New Roman" w:cs="Times New Roman"/>
          <w:b/>
          <w:bCs/>
          <w:sz w:val="24"/>
          <w:szCs w:val="24"/>
        </w:rPr>
        <w:t>Implementation of Data Locality Optimization</w:t>
      </w:r>
    </w:p>
    <w:p w14:paraId="1C79D651" w14:textId="77777777" w:rsidR="00602E32" w:rsidRPr="00602E32" w:rsidRDefault="00602E32" w:rsidP="00FE1396">
      <w:pPr>
        <w:spacing w:line="480" w:lineRule="auto"/>
        <w:rPr>
          <w:rFonts w:ascii="Times New Roman" w:hAnsi="Times New Roman" w:cs="Times New Roman"/>
          <w:b/>
          <w:bCs/>
          <w:sz w:val="24"/>
          <w:szCs w:val="24"/>
        </w:rPr>
      </w:pPr>
      <w:r w:rsidRPr="00602E32">
        <w:rPr>
          <w:rFonts w:ascii="Times New Roman" w:hAnsi="Times New Roman" w:cs="Times New Roman"/>
          <w:b/>
          <w:bCs/>
          <w:sz w:val="24"/>
          <w:szCs w:val="24"/>
        </w:rPr>
        <w:t>Baseline Implementation (Non-Optimized Matrix Multiplication)</w:t>
      </w:r>
    </w:p>
    <w:p w14:paraId="091FB161" w14:textId="00E1BE3C" w:rsidR="00602E32" w:rsidRPr="00FE1396" w:rsidRDefault="00602E32" w:rsidP="00FE1396">
      <w:pPr>
        <w:spacing w:line="480" w:lineRule="auto"/>
        <w:rPr>
          <w:rFonts w:ascii="Times New Roman" w:hAnsi="Times New Roman" w:cs="Times New Roman"/>
          <w:sz w:val="24"/>
          <w:szCs w:val="24"/>
        </w:rPr>
      </w:pPr>
      <w:r w:rsidRPr="00602E32">
        <w:rPr>
          <w:rFonts w:ascii="Times New Roman" w:hAnsi="Times New Roman" w:cs="Times New Roman"/>
          <w:sz w:val="24"/>
          <w:szCs w:val="24"/>
        </w:rPr>
        <w:t>To demonstrate the impact of data locality, we begin with a simple, non-optimized matrix multiplication algorithm. In this implementation, matrix elements are accessed in a row-major order for matrix A and column-major order for matrix B. This leads to non-sequential memory access for matrix B, resulting in frequent cache misses</w:t>
      </w:r>
      <w:r w:rsidR="001D47EF">
        <w:rPr>
          <w:rFonts w:ascii="Times New Roman" w:hAnsi="Times New Roman" w:cs="Times New Roman"/>
          <w:sz w:val="24"/>
          <w:szCs w:val="24"/>
        </w:rPr>
        <w:t xml:space="preserve"> (</w:t>
      </w:r>
      <w:proofErr w:type="spellStart"/>
      <w:r w:rsidR="001D47EF" w:rsidRPr="001D47EF">
        <w:rPr>
          <w:rFonts w:ascii="Times New Roman" w:hAnsi="Times New Roman" w:cs="Times New Roman"/>
          <w:sz w:val="24"/>
          <w:szCs w:val="24"/>
        </w:rPr>
        <w:t>Frigo</w:t>
      </w:r>
      <w:proofErr w:type="spellEnd"/>
      <w:r w:rsidR="001D47EF" w:rsidRPr="001D47EF">
        <w:rPr>
          <w:rFonts w:ascii="Times New Roman" w:hAnsi="Times New Roman" w:cs="Times New Roman"/>
          <w:sz w:val="24"/>
          <w:szCs w:val="24"/>
        </w:rPr>
        <w:t xml:space="preserve"> &amp; Johnson, 2005)</w:t>
      </w:r>
      <w:r w:rsidRPr="00602E32">
        <w:rPr>
          <w:rFonts w:ascii="Times New Roman" w:hAnsi="Times New Roman" w:cs="Times New Roman"/>
          <w:sz w:val="24"/>
          <w:szCs w:val="24"/>
        </w:rPr>
        <w:t>.</w:t>
      </w:r>
    </w:p>
    <w:p w14:paraId="16A1F185" w14:textId="158D8929" w:rsidR="00FE1396" w:rsidRPr="00FE1396" w:rsidRDefault="00112174" w:rsidP="00FE139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7E59D6" wp14:editId="07A30F45">
            <wp:extent cx="5486400" cy="2526030"/>
            <wp:effectExtent l="0" t="0" r="0" b="1270"/>
            <wp:docPr id="30805688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6887" name="Picture 2" descr="A screen shot of a computer program&#10;&#10;Description automatically generated"/>
                    <pic:cNvPicPr/>
                  </pic:nvPicPr>
                  <pic:blipFill>
                    <a:blip r:embed="rId6"/>
                    <a:stretch>
                      <a:fillRect/>
                    </a:stretch>
                  </pic:blipFill>
                  <pic:spPr>
                    <a:xfrm>
                      <a:off x="0" y="0"/>
                      <a:ext cx="5486400" cy="2526030"/>
                    </a:xfrm>
                    <a:prstGeom prst="rect">
                      <a:avLst/>
                    </a:prstGeom>
                  </pic:spPr>
                </pic:pic>
              </a:graphicData>
            </a:graphic>
          </wp:inline>
        </w:drawing>
      </w:r>
    </w:p>
    <w:p w14:paraId="6FD9C09B" w14:textId="099FB022"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The execution time for this implementation is significantly impacted by the poor cache performance of matrix B, where non-sequential access results in many cache misses.</w:t>
      </w:r>
    </w:p>
    <w:p w14:paraId="4DB7EAF9" w14:textId="77777777" w:rsidR="00FE1396" w:rsidRPr="00FE1396" w:rsidRDefault="00FE1396" w:rsidP="00FE1396">
      <w:pPr>
        <w:spacing w:line="480" w:lineRule="auto"/>
        <w:rPr>
          <w:rFonts w:ascii="Times New Roman" w:hAnsi="Times New Roman" w:cs="Times New Roman"/>
          <w:sz w:val="24"/>
          <w:szCs w:val="24"/>
        </w:rPr>
      </w:pPr>
    </w:p>
    <w:p w14:paraId="5008CA98" w14:textId="77777777" w:rsidR="001D47EF" w:rsidRDefault="001D47EF" w:rsidP="00FE1396">
      <w:pPr>
        <w:spacing w:line="480" w:lineRule="auto"/>
        <w:rPr>
          <w:rFonts w:ascii="Times New Roman" w:hAnsi="Times New Roman" w:cs="Times New Roman"/>
          <w:b/>
          <w:bCs/>
          <w:sz w:val="24"/>
          <w:szCs w:val="24"/>
        </w:rPr>
      </w:pPr>
    </w:p>
    <w:p w14:paraId="4D0B8FCF" w14:textId="77777777" w:rsidR="001D47EF" w:rsidRDefault="001D47EF" w:rsidP="00FE1396">
      <w:pPr>
        <w:spacing w:line="480" w:lineRule="auto"/>
        <w:rPr>
          <w:rFonts w:ascii="Times New Roman" w:hAnsi="Times New Roman" w:cs="Times New Roman"/>
          <w:b/>
          <w:bCs/>
          <w:sz w:val="24"/>
          <w:szCs w:val="24"/>
        </w:rPr>
      </w:pPr>
    </w:p>
    <w:p w14:paraId="06F93A24" w14:textId="7C511124"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lastRenderedPageBreak/>
        <w:t>Optimized Implementation (Data Locality Consideration)</w:t>
      </w:r>
    </w:p>
    <w:p w14:paraId="2238380B" w14:textId="77777777"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The optimized version of matrix multiplication improves data locality by transposing matrix B beforehand. This allows for sequential access of matrix B's elements during the multiplication, improving cache utilization and reducing execution time.</w:t>
      </w:r>
    </w:p>
    <w:p w14:paraId="3F9391DC" w14:textId="6D0CF73C" w:rsidR="00FE1396" w:rsidRPr="00FE1396" w:rsidRDefault="00112174" w:rsidP="00FE139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AD6BE" wp14:editId="18862382">
            <wp:extent cx="5486400" cy="1583055"/>
            <wp:effectExtent l="0" t="0" r="0" b="4445"/>
            <wp:docPr id="65076012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0122" name="Picture 3" descr="A screen shot of a computer code&#10;&#10;Description automatically generated"/>
                    <pic:cNvPicPr/>
                  </pic:nvPicPr>
                  <pic:blipFill>
                    <a:blip r:embed="rId7"/>
                    <a:stretch>
                      <a:fillRect/>
                    </a:stretch>
                  </pic:blipFill>
                  <pic:spPr>
                    <a:xfrm>
                      <a:off x="0" y="0"/>
                      <a:ext cx="5486400" cy="1583055"/>
                    </a:xfrm>
                    <a:prstGeom prst="rect">
                      <a:avLst/>
                    </a:prstGeom>
                  </pic:spPr>
                </pic:pic>
              </a:graphicData>
            </a:graphic>
          </wp:inline>
        </w:drawing>
      </w:r>
    </w:p>
    <w:p w14:paraId="51B3A80C" w14:textId="0E1C258D" w:rsid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By transposing matrix B, we ensure that memory accesses in both A and B are sequential, significantly improving cache hit rates. This simple optimization leads to a marked reduction in execution time.</w:t>
      </w:r>
    </w:p>
    <w:p w14:paraId="3393A8C1" w14:textId="77777777" w:rsidR="001D47EF" w:rsidRDefault="001D47EF" w:rsidP="00FE1396">
      <w:pPr>
        <w:spacing w:line="480" w:lineRule="auto"/>
        <w:rPr>
          <w:rFonts w:ascii="Times New Roman" w:hAnsi="Times New Roman" w:cs="Times New Roman"/>
          <w:sz w:val="24"/>
          <w:szCs w:val="24"/>
        </w:rPr>
      </w:pPr>
    </w:p>
    <w:p w14:paraId="077E90B6" w14:textId="77777777" w:rsidR="001D47EF" w:rsidRPr="00FE1396" w:rsidRDefault="001D47EF" w:rsidP="00FE1396">
      <w:pPr>
        <w:spacing w:line="480" w:lineRule="auto"/>
        <w:rPr>
          <w:rFonts w:ascii="Times New Roman" w:hAnsi="Times New Roman" w:cs="Times New Roman"/>
          <w:sz w:val="24"/>
          <w:szCs w:val="24"/>
        </w:rPr>
      </w:pPr>
    </w:p>
    <w:p w14:paraId="3BE6BFC4"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Results and Performance Comparison</w:t>
      </w:r>
    </w:p>
    <w:p w14:paraId="1E57A69C"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Performance Analysis</w:t>
      </w:r>
    </w:p>
    <w:p w14:paraId="239F716F" w14:textId="77777777"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The performance of the two implementations was compared by measuring the execution time for a matrix multiplication of size 500x500. The results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2702"/>
      </w:tblGrid>
      <w:tr w:rsidR="00FE1396" w:rsidRPr="00FE1396" w14:paraId="5B19BFB5" w14:textId="77777777" w:rsidTr="00FE1396">
        <w:trPr>
          <w:tblHeader/>
          <w:tblCellSpacing w:w="15" w:type="dxa"/>
        </w:trPr>
        <w:tc>
          <w:tcPr>
            <w:tcW w:w="0" w:type="auto"/>
            <w:vAlign w:val="center"/>
            <w:hideMark/>
          </w:tcPr>
          <w:p w14:paraId="36CF8318"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lastRenderedPageBreak/>
              <w:t>Implementation</w:t>
            </w:r>
          </w:p>
        </w:tc>
        <w:tc>
          <w:tcPr>
            <w:tcW w:w="0" w:type="auto"/>
            <w:vAlign w:val="center"/>
            <w:hideMark/>
          </w:tcPr>
          <w:p w14:paraId="51E50C67"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Execution Time (seconds)</w:t>
            </w:r>
          </w:p>
        </w:tc>
      </w:tr>
      <w:tr w:rsidR="00FE1396" w:rsidRPr="00FE1396" w14:paraId="00699D78" w14:textId="77777777" w:rsidTr="00FE1396">
        <w:trPr>
          <w:tblCellSpacing w:w="15" w:type="dxa"/>
        </w:trPr>
        <w:tc>
          <w:tcPr>
            <w:tcW w:w="0" w:type="auto"/>
            <w:vAlign w:val="center"/>
            <w:hideMark/>
          </w:tcPr>
          <w:p w14:paraId="05DC5900" w14:textId="77777777"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Basic Matrix Multiplication</w:t>
            </w:r>
          </w:p>
        </w:tc>
        <w:tc>
          <w:tcPr>
            <w:tcW w:w="0" w:type="auto"/>
            <w:vAlign w:val="center"/>
            <w:hideMark/>
          </w:tcPr>
          <w:p w14:paraId="714F0B18" w14:textId="63B22E77" w:rsidR="00FE1396" w:rsidRPr="00FE1396" w:rsidRDefault="00567340" w:rsidP="00FE1396">
            <w:pPr>
              <w:spacing w:line="480" w:lineRule="auto"/>
              <w:rPr>
                <w:rFonts w:ascii="Times New Roman" w:hAnsi="Times New Roman" w:cs="Times New Roman"/>
                <w:sz w:val="24"/>
                <w:szCs w:val="24"/>
              </w:rPr>
            </w:pPr>
            <w:r w:rsidRPr="00567340">
              <w:rPr>
                <w:rFonts w:ascii="Times New Roman" w:hAnsi="Times New Roman" w:cs="Times New Roman"/>
                <w:sz w:val="24"/>
                <w:szCs w:val="24"/>
              </w:rPr>
              <w:t>124.929232</w:t>
            </w:r>
          </w:p>
        </w:tc>
      </w:tr>
      <w:tr w:rsidR="00FE1396" w:rsidRPr="00FE1396" w14:paraId="00C73A7F" w14:textId="77777777" w:rsidTr="00FE1396">
        <w:trPr>
          <w:tblCellSpacing w:w="15" w:type="dxa"/>
        </w:trPr>
        <w:tc>
          <w:tcPr>
            <w:tcW w:w="0" w:type="auto"/>
            <w:vAlign w:val="center"/>
            <w:hideMark/>
          </w:tcPr>
          <w:p w14:paraId="6ECAC0E9" w14:textId="77777777"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Optimized Matrix Multiplication</w:t>
            </w:r>
          </w:p>
        </w:tc>
        <w:tc>
          <w:tcPr>
            <w:tcW w:w="0" w:type="auto"/>
            <w:vAlign w:val="center"/>
            <w:hideMark/>
          </w:tcPr>
          <w:p w14:paraId="73578CF3" w14:textId="7945AE5A" w:rsidR="00FE1396" w:rsidRPr="00FE1396" w:rsidRDefault="00567340" w:rsidP="00FE1396">
            <w:pPr>
              <w:spacing w:line="480" w:lineRule="auto"/>
              <w:rPr>
                <w:rFonts w:ascii="Times New Roman" w:hAnsi="Times New Roman" w:cs="Times New Roman"/>
                <w:sz w:val="24"/>
                <w:szCs w:val="24"/>
              </w:rPr>
            </w:pPr>
            <w:r w:rsidRPr="00567340">
              <w:rPr>
                <w:rFonts w:ascii="Times New Roman" w:hAnsi="Times New Roman" w:cs="Times New Roman"/>
                <w:sz w:val="24"/>
                <w:szCs w:val="24"/>
              </w:rPr>
              <w:t>0.888024</w:t>
            </w:r>
          </w:p>
        </w:tc>
      </w:tr>
    </w:tbl>
    <w:p w14:paraId="0737CF55" w14:textId="09632E52" w:rsidR="00112174" w:rsidRDefault="00112174" w:rsidP="00FE139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4B883" wp14:editId="0D762590">
            <wp:extent cx="5486400" cy="641350"/>
            <wp:effectExtent l="0" t="0" r="0" b="6350"/>
            <wp:docPr id="18242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9448" name="Picture 182429448"/>
                    <pic:cNvPicPr/>
                  </pic:nvPicPr>
                  <pic:blipFill>
                    <a:blip r:embed="rId8"/>
                    <a:stretch>
                      <a:fillRect/>
                    </a:stretch>
                  </pic:blipFill>
                  <pic:spPr>
                    <a:xfrm>
                      <a:off x="0" y="0"/>
                      <a:ext cx="5486400" cy="641350"/>
                    </a:xfrm>
                    <a:prstGeom prst="rect">
                      <a:avLst/>
                    </a:prstGeom>
                  </pic:spPr>
                </pic:pic>
              </a:graphicData>
            </a:graphic>
          </wp:inline>
        </w:drawing>
      </w:r>
    </w:p>
    <w:p w14:paraId="761BC31F" w14:textId="088BB3B2"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 xml:space="preserve">As shown in the table, the optimized implementation reduces the execution time by more than half. This improvement is attributed to better cache utilization due to the transposition of matrix B. By accessing data in a sequential manner, the CPU </w:t>
      </w:r>
      <w:proofErr w:type="gramStart"/>
      <w:r w:rsidRPr="00FE1396">
        <w:rPr>
          <w:rFonts w:ascii="Times New Roman" w:hAnsi="Times New Roman" w:cs="Times New Roman"/>
          <w:sz w:val="24"/>
          <w:szCs w:val="24"/>
        </w:rPr>
        <w:t>is able to</w:t>
      </w:r>
      <w:proofErr w:type="gramEnd"/>
      <w:r w:rsidRPr="00FE1396">
        <w:rPr>
          <w:rFonts w:ascii="Times New Roman" w:hAnsi="Times New Roman" w:cs="Times New Roman"/>
          <w:sz w:val="24"/>
          <w:szCs w:val="24"/>
        </w:rPr>
        <w:t xml:space="preserve"> fetch data from the cache more frequently, avoiding the expensive process of retrieving data from main memory.</w:t>
      </w:r>
    </w:p>
    <w:p w14:paraId="221963D1"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Diagrams</w:t>
      </w:r>
    </w:p>
    <w:p w14:paraId="431708FD" w14:textId="77777777" w:rsidR="00FE1396" w:rsidRP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The following diagrams illustrate the difference in data access patterns between the two implementations.</w:t>
      </w:r>
    </w:p>
    <w:p w14:paraId="65C0B75C"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Figure 1: Non-Optimized Access Pattern</w:t>
      </w:r>
    </w:p>
    <w:p w14:paraId="2D474261" w14:textId="77777777" w:rsid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In the baseline version, matrix B is accessed column-wise, resulting in non-sequential memory access, leading to poor cache performance.</w:t>
      </w:r>
    </w:p>
    <w:p w14:paraId="0BC28AB6" w14:textId="37BE3939" w:rsidR="000C3E49" w:rsidRPr="00FE1396" w:rsidRDefault="000C3E49" w:rsidP="00FE139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A601DF" wp14:editId="57EC161C">
            <wp:extent cx="5486400" cy="2743200"/>
            <wp:effectExtent l="0" t="0" r="0" b="0"/>
            <wp:docPr id="8481074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740" name="Picture 4" descr="A screenshot of a graph&#10;&#10;Description automatically generated"/>
                    <pic:cNvPicPr/>
                  </pic:nvPicPr>
                  <pic:blipFill>
                    <a:blip r:embed="rId9"/>
                    <a:stretch>
                      <a:fillRect/>
                    </a:stretch>
                  </pic:blipFill>
                  <pic:spPr>
                    <a:xfrm>
                      <a:off x="0" y="0"/>
                      <a:ext cx="5486400" cy="2743200"/>
                    </a:xfrm>
                    <a:prstGeom prst="rect">
                      <a:avLst/>
                    </a:prstGeom>
                  </pic:spPr>
                </pic:pic>
              </a:graphicData>
            </a:graphic>
          </wp:inline>
        </w:drawing>
      </w:r>
    </w:p>
    <w:p w14:paraId="21CA43AE"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Figure 2: Optimized Access Pattern</w:t>
      </w:r>
    </w:p>
    <w:p w14:paraId="679325C7" w14:textId="77777777" w:rsidR="00FE1396" w:rsidRDefault="00FE1396" w:rsidP="00FE1396">
      <w:pPr>
        <w:spacing w:line="480" w:lineRule="auto"/>
        <w:rPr>
          <w:rFonts w:ascii="Times New Roman" w:hAnsi="Times New Roman" w:cs="Times New Roman"/>
          <w:sz w:val="24"/>
          <w:szCs w:val="24"/>
        </w:rPr>
      </w:pPr>
      <w:r w:rsidRPr="00FE1396">
        <w:rPr>
          <w:rFonts w:ascii="Times New Roman" w:hAnsi="Times New Roman" w:cs="Times New Roman"/>
          <w:sz w:val="24"/>
          <w:szCs w:val="24"/>
        </w:rPr>
        <w:t>In the optimized version, matrix B is transposed, allowing for row-wise access. This ensures that data is accessed in contiguous memory locations, significantly improving cache hit rates.</w:t>
      </w:r>
    </w:p>
    <w:p w14:paraId="360F4D5C" w14:textId="15C1CB52" w:rsidR="000C3E49" w:rsidRPr="00FE1396" w:rsidRDefault="000C3E49" w:rsidP="00FE139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1C854" wp14:editId="61F68F41">
            <wp:extent cx="5486400" cy="2743200"/>
            <wp:effectExtent l="0" t="0" r="0" b="0"/>
            <wp:docPr id="24443449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34490" name="Picture 5" descr="A screenshot of a graph&#10;&#10;Description automatically generated"/>
                    <pic:cNvPicPr/>
                  </pic:nvPicPr>
                  <pic:blipFill>
                    <a:blip r:embed="rId10"/>
                    <a:stretch>
                      <a:fillRect/>
                    </a:stretch>
                  </pic:blipFill>
                  <pic:spPr>
                    <a:xfrm>
                      <a:off x="0" y="0"/>
                      <a:ext cx="5486400" cy="2743200"/>
                    </a:xfrm>
                    <a:prstGeom prst="rect">
                      <a:avLst/>
                    </a:prstGeom>
                  </pic:spPr>
                </pic:pic>
              </a:graphicData>
            </a:graphic>
          </wp:inline>
        </w:drawing>
      </w:r>
    </w:p>
    <w:p w14:paraId="131D2CA5" w14:textId="77777777" w:rsidR="00FE1396" w:rsidRPr="00FE1396" w:rsidRDefault="00AC7633" w:rsidP="00FE1396">
      <w:pPr>
        <w:spacing w:line="480" w:lineRule="auto"/>
        <w:rPr>
          <w:rFonts w:ascii="Times New Roman" w:hAnsi="Times New Roman" w:cs="Times New Roman"/>
          <w:sz w:val="24"/>
          <w:szCs w:val="24"/>
        </w:rPr>
      </w:pPr>
      <w:r w:rsidRPr="00AC7633">
        <w:rPr>
          <w:rFonts w:ascii="Times New Roman" w:hAnsi="Times New Roman" w:cs="Times New Roman"/>
          <w:noProof/>
          <w:sz w:val="24"/>
          <w:szCs w:val="24"/>
        </w:rPr>
        <w:pict w14:anchorId="7C9DDD8A">
          <v:rect id="_x0000_i1025" alt="" style="width:431.95pt;height:.05pt;mso-width-percent:0;mso-height-percent:0;mso-width-percent:0;mso-height-percent:0" o:hrpct="923" o:hralign="center" o:hrstd="t" o:hr="t" fillcolor="#a0a0a0" stroked="f"/>
        </w:pict>
      </w:r>
    </w:p>
    <w:p w14:paraId="61467840"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lastRenderedPageBreak/>
        <w:t>Challenges and Lessons Learned</w:t>
      </w:r>
    </w:p>
    <w:p w14:paraId="678025EF"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Challenges Encountered</w:t>
      </w:r>
    </w:p>
    <w:p w14:paraId="3A3C373D" w14:textId="77777777" w:rsidR="00FE1396" w:rsidRPr="00FE1396" w:rsidRDefault="00FE1396" w:rsidP="00FE1396">
      <w:pPr>
        <w:numPr>
          <w:ilvl w:val="0"/>
          <w:numId w:val="10"/>
        </w:numPr>
        <w:spacing w:line="480" w:lineRule="auto"/>
        <w:rPr>
          <w:rFonts w:ascii="Times New Roman" w:hAnsi="Times New Roman" w:cs="Times New Roman"/>
          <w:sz w:val="24"/>
          <w:szCs w:val="24"/>
        </w:rPr>
      </w:pPr>
      <w:r w:rsidRPr="00FE1396">
        <w:rPr>
          <w:rFonts w:ascii="Times New Roman" w:hAnsi="Times New Roman" w:cs="Times New Roman"/>
          <w:b/>
          <w:bCs/>
          <w:sz w:val="24"/>
          <w:szCs w:val="24"/>
        </w:rPr>
        <w:t>Managing Cache Size</w:t>
      </w:r>
      <w:r w:rsidRPr="00FE1396">
        <w:rPr>
          <w:rFonts w:ascii="Times New Roman" w:hAnsi="Times New Roman" w:cs="Times New Roman"/>
          <w:sz w:val="24"/>
          <w:szCs w:val="24"/>
        </w:rPr>
        <w:t>: One challenge was understanding the cache hierarchy of modern processors and ensuring that data structures fit within the available cache.</w:t>
      </w:r>
    </w:p>
    <w:p w14:paraId="331FEAD7" w14:textId="77777777" w:rsidR="00FE1396" w:rsidRPr="00FE1396" w:rsidRDefault="00FE1396" w:rsidP="00FE1396">
      <w:pPr>
        <w:numPr>
          <w:ilvl w:val="0"/>
          <w:numId w:val="10"/>
        </w:numPr>
        <w:spacing w:line="480" w:lineRule="auto"/>
        <w:rPr>
          <w:rFonts w:ascii="Times New Roman" w:hAnsi="Times New Roman" w:cs="Times New Roman"/>
          <w:sz w:val="24"/>
          <w:szCs w:val="24"/>
        </w:rPr>
      </w:pPr>
      <w:r w:rsidRPr="00FE1396">
        <w:rPr>
          <w:rFonts w:ascii="Times New Roman" w:hAnsi="Times New Roman" w:cs="Times New Roman"/>
          <w:b/>
          <w:bCs/>
          <w:sz w:val="24"/>
          <w:szCs w:val="24"/>
        </w:rPr>
        <w:t>Transposition Overhead</w:t>
      </w:r>
      <w:r w:rsidRPr="00FE1396">
        <w:rPr>
          <w:rFonts w:ascii="Times New Roman" w:hAnsi="Times New Roman" w:cs="Times New Roman"/>
          <w:sz w:val="24"/>
          <w:szCs w:val="24"/>
        </w:rPr>
        <w:t>: Transposing matrix B introduces some overhead, but this is outweighed by the performance gain from improved cache utilization.</w:t>
      </w:r>
    </w:p>
    <w:p w14:paraId="6A80FF1D"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Lessons Learned</w:t>
      </w:r>
    </w:p>
    <w:p w14:paraId="71C7E089" w14:textId="77777777" w:rsidR="00FE1396" w:rsidRPr="00FE1396" w:rsidRDefault="00FE1396" w:rsidP="00FE1396">
      <w:pPr>
        <w:numPr>
          <w:ilvl w:val="0"/>
          <w:numId w:val="11"/>
        </w:numPr>
        <w:spacing w:line="480" w:lineRule="auto"/>
        <w:rPr>
          <w:rFonts w:ascii="Times New Roman" w:hAnsi="Times New Roman" w:cs="Times New Roman"/>
          <w:sz w:val="24"/>
          <w:szCs w:val="24"/>
        </w:rPr>
      </w:pPr>
      <w:r w:rsidRPr="00FE1396">
        <w:rPr>
          <w:rFonts w:ascii="Times New Roman" w:hAnsi="Times New Roman" w:cs="Times New Roman"/>
          <w:b/>
          <w:bCs/>
          <w:sz w:val="24"/>
          <w:szCs w:val="24"/>
        </w:rPr>
        <w:t>Data Locality is Crucial</w:t>
      </w:r>
      <w:r w:rsidRPr="00FE1396">
        <w:rPr>
          <w:rFonts w:ascii="Times New Roman" w:hAnsi="Times New Roman" w:cs="Times New Roman"/>
          <w:sz w:val="24"/>
          <w:szCs w:val="24"/>
        </w:rPr>
        <w:t>: Even simple changes to the data access pattern can lead to significant performance improvements in HPC applications.</w:t>
      </w:r>
    </w:p>
    <w:p w14:paraId="75DE9708" w14:textId="119F6281" w:rsidR="00FE1396" w:rsidRPr="00FE1396" w:rsidRDefault="00FE1396" w:rsidP="00FE1396">
      <w:pPr>
        <w:numPr>
          <w:ilvl w:val="0"/>
          <w:numId w:val="11"/>
        </w:numPr>
        <w:spacing w:line="480" w:lineRule="auto"/>
        <w:rPr>
          <w:rFonts w:ascii="Times New Roman" w:hAnsi="Times New Roman" w:cs="Times New Roman"/>
          <w:sz w:val="24"/>
          <w:szCs w:val="24"/>
        </w:rPr>
      </w:pPr>
      <w:r w:rsidRPr="00FE1396">
        <w:rPr>
          <w:rFonts w:ascii="Times New Roman" w:hAnsi="Times New Roman" w:cs="Times New Roman"/>
          <w:b/>
          <w:bCs/>
          <w:sz w:val="24"/>
          <w:szCs w:val="24"/>
        </w:rPr>
        <w:t>Cache Optimization</w:t>
      </w:r>
      <w:r w:rsidRPr="00FE1396">
        <w:rPr>
          <w:rFonts w:ascii="Times New Roman" w:hAnsi="Times New Roman" w:cs="Times New Roman"/>
          <w:sz w:val="24"/>
          <w:szCs w:val="24"/>
        </w:rPr>
        <w:t>: Understanding how the CPU cache works and leveraging this knowledge in algorithm design is essential for writing efficient HPC code.</w:t>
      </w:r>
    </w:p>
    <w:p w14:paraId="7754F48E" w14:textId="77777777" w:rsidR="00FE1396" w:rsidRPr="00FE1396" w:rsidRDefault="00FE1396" w:rsidP="00FE1396">
      <w:pPr>
        <w:spacing w:line="480" w:lineRule="auto"/>
        <w:rPr>
          <w:rFonts w:ascii="Times New Roman" w:hAnsi="Times New Roman" w:cs="Times New Roman"/>
          <w:b/>
          <w:bCs/>
          <w:sz w:val="24"/>
          <w:szCs w:val="24"/>
        </w:rPr>
      </w:pPr>
      <w:r w:rsidRPr="00FE1396">
        <w:rPr>
          <w:rFonts w:ascii="Times New Roman" w:hAnsi="Times New Roman" w:cs="Times New Roman"/>
          <w:b/>
          <w:bCs/>
          <w:sz w:val="24"/>
          <w:szCs w:val="24"/>
        </w:rPr>
        <w:t>Conclusion</w:t>
      </w:r>
    </w:p>
    <w:p w14:paraId="642FF3FE" w14:textId="2A92AF87" w:rsidR="00FE1396" w:rsidRPr="000C2D50" w:rsidRDefault="00FE1396" w:rsidP="000C2D50">
      <w:pPr>
        <w:spacing w:line="480" w:lineRule="auto"/>
        <w:rPr>
          <w:rFonts w:ascii="Times New Roman" w:hAnsi="Times New Roman" w:cs="Times New Roman"/>
          <w:sz w:val="24"/>
          <w:szCs w:val="24"/>
        </w:rPr>
      </w:pPr>
      <w:r w:rsidRPr="00FE1396">
        <w:rPr>
          <w:rFonts w:ascii="Times New Roman" w:hAnsi="Times New Roman" w:cs="Times New Roman"/>
          <w:sz w:val="24"/>
          <w:szCs w:val="24"/>
        </w:rPr>
        <w:t>Data locality optimization is a simple yet powerful technique for improving the performance of matrix-based operations in HPC. By restructuring data access patterns to ensure sequential memory access, we can significantly reduce execution time and improve cache utilization. This study demonstrates the importance of cache-aware programming in high-performance applications and highlights the potential for further optimization in large-scale computations.</w:t>
      </w:r>
      <w:r w:rsidR="000C2D50">
        <w:rPr>
          <w:rFonts w:ascii="Times New Roman" w:hAnsi="Times New Roman" w:cs="Times New Roman"/>
          <w:sz w:val="24"/>
          <w:szCs w:val="24"/>
        </w:rPr>
        <w:br/>
        <w:t xml:space="preserve">Please find the implementation in the following GitHub </w:t>
      </w:r>
      <w:hyperlink r:id="rId11" w:history="1">
        <w:r w:rsidR="000C2D50" w:rsidRPr="000C2D50">
          <w:rPr>
            <w:rStyle w:val="Hyperlink"/>
            <w:rFonts w:ascii="Times New Roman" w:hAnsi="Times New Roman" w:cs="Times New Roman"/>
            <w:sz w:val="24"/>
            <w:szCs w:val="24"/>
          </w:rPr>
          <w:t>link</w:t>
        </w:r>
      </w:hyperlink>
      <w:r w:rsidR="000C2D50">
        <w:rPr>
          <w:rFonts w:ascii="Times New Roman" w:hAnsi="Times New Roman" w:cs="Times New Roman"/>
          <w:sz w:val="24"/>
          <w:szCs w:val="24"/>
        </w:rPr>
        <w:t xml:space="preserve">: </w:t>
      </w:r>
      <w:r w:rsidR="000C2D50" w:rsidRPr="000C2D50">
        <w:rPr>
          <w:rFonts w:ascii="Times New Roman" w:hAnsi="Times New Roman" w:cs="Times New Roman"/>
          <w:sz w:val="24"/>
          <w:szCs w:val="24"/>
        </w:rPr>
        <w:t>https://github.com/abhattarai28547/MSCS532_FinalProjectHPC</w:t>
      </w:r>
      <w:r>
        <w:rPr>
          <w:rFonts w:ascii="Times New Roman" w:hAnsi="Times New Roman" w:cs="Times New Roman"/>
          <w:sz w:val="24"/>
          <w:szCs w:val="24"/>
        </w:rPr>
        <w:br w:type="page"/>
      </w:r>
    </w:p>
    <w:p w14:paraId="38CB50B7" w14:textId="26D8BF4F" w:rsidR="00D33071" w:rsidRPr="00FE1396" w:rsidRDefault="00000000" w:rsidP="00FE1396">
      <w:pPr>
        <w:pStyle w:val="Heading1"/>
        <w:spacing w:line="480" w:lineRule="auto"/>
        <w:rPr>
          <w:rFonts w:ascii="Times New Roman" w:hAnsi="Times New Roman" w:cs="Times New Roman"/>
          <w:color w:val="000000" w:themeColor="text1"/>
          <w:sz w:val="24"/>
          <w:szCs w:val="24"/>
        </w:rPr>
      </w:pPr>
      <w:r w:rsidRPr="00FE1396">
        <w:rPr>
          <w:rFonts w:ascii="Times New Roman" w:hAnsi="Times New Roman" w:cs="Times New Roman"/>
          <w:color w:val="000000" w:themeColor="text1"/>
          <w:sz w:val="24"/>
          <w:szCs w:val="24"/>
        </w:rPr>
        <w:lastRenderedPageBreak/>
        <w:t>References</w:t>
      </w:r>
    </w:p>
    <w:p w14:paraId="7D1C1BF1" w14:textId="673E0F33" w:rsidR="0046066D" w:rsidRDefault="0046066D" w:rsidP="0046066D">
      <w:pPr>
        <w:spacing w:line="480" w:lineRule="auto"/>
        <w:ind w:firstLine="720"/>
        <w:rPr>
          <w:rFonts w:ascii="Times New Roman" w:hAnsi="Times New Roman" w:cs="Times New Roman"/>
          <w:sz w:val="24"/>
          <w:szCs w:val="24"/>
        </w:rPr>
      </w:pPr>
      <w:proofErr w:type="spellStart"/>
      <w:r w:rsidRPr="00FE1396">
        <w:rPr>
          <w:rFonts w:ascii="Times New Roman" w:hAnsi="Times New Roman" w:cs="Times New Roman"/>
          <w:sz w:val="24"/>
          <w:szCs w:val="24"/>
        </w:rPr>
        <w:t>Frigo</w:t>
      </w:r>
      <w:proofErr w:type="spellEnd"/>
      <w:r w:rsidRPr="00FE1396">
        <w:rPr>
          <w:rFonts w:ascii="Times New Roman" w:hAnsi="Times New Roman" w:cs="Times New Roman"/>
          <w:sz w:val="24"/>
          <w:szCs w:val="24"/>
        </w:rPr>
        <w:t>, M., and Johnson, S. G. 'The Design and Implementation of FFTW3,' Proceedings of the IEEE, 2005.</w:t>
      </w:r>
    </w:p>
    <w:p w14:paraId="2D59867F" w14:textId="750C813E" w:rsidR="00FE1396" w:rsidRDefault="00FE1396" w:rsidP="00FE1396">
      <w:pPr>
        <w:spacing w:line="480" w:lineRule="auto"/>
        <w:ind w:firstLine="720"/>
        <w:rPr>
          <w:rFonts w:ascii="Times New Roman" w:hAnsi="Times New Roman" w:cs="Times New Roman"/>
          <w:sz w:val="24"/>
          <w:szCs w:val="24"/>
        </w:rPr>
      </w:pPr>
      <w:proofErr w:type="spellStart"/>
      <w:r w:rsidRPr="00FE1396">
        <w:rPr>
          <w:rFonts w:ascii="Times New Roman" w:hAnsi="Times New Roman" w:cs="Times New Roman"/>
          <w:sz w:val="24"/>
          <w:szCs w:val="24"/>
        </w:rPr>
        <w:t>Ghorpade</w:t>
      </w:r>
      <w:proofErr w:type="spellEnd"/>
      <w:r w:rsidRPr="00FE1396">
        <w:rPr>
          <w:rFonts w:ascii="Times New Roman" w:hAnsi="Times New Roman" w:cs="Times New Roman"/>
          <w:sz w:val="24"/>
          <w:szCs w:val="24"/>
        </w:rPr>
        <w:t xml:space="preserve">, J., </w:t>
      </w:r>
      <w:proofErr w:type="spellStart"/>
      <w:proofErr w:type="gramStart"/>
      <w:r w:rsidRPr="00FE1396">
        <w:rPr>
          <w:rFonts w:ascii="Times New Roman" w:hAnsi="Times New Roman" w:cs="Times New Roman"/>
          <w:sz w:val="24"/>
          <w:szCs w:val="24"/>
        </w:rPr>
        <w:t>Parande</w:t>
      </w:r>
      <w:proofErr w:type="spellEnd"/>
      <w:r w:rsidRPr="00FE1396">
        <w:rPr>
          <w:rFonts w:ascii="Times New Roman" w:hAnsi="Times New Roman" w:cs="Times New Roman"/>
          <w:sz w:val="24"/>
          <w:szCs w:val="24"/>
        </w:rPr>
        <w:t xml:space="preserve"> ,</w:t>
      </w:r>
      <w:proofErr w:type="gramEnd"/>
      <w:r w:rsidRPr="00FE1396">
        <w:rPr>
          <w:rFonts w:ascii="Times New Roman" w:hAnsi="Times New Roman" w:cs="Times New Roman"/>
          <w:sz w:val="24"/>
          <w:szCs w:val="24"/>
        </w:rPr>
        <w:t xml:space="preserve"> J., Kulkarni , M., &amp; </w:t>
      </w:r>
      <w:proofErr w:type="spellStart"/>
      <w:r w:rsidRPr="00FE1396">
        <w:rPr>
          <w:rFonts w:ascii="Times New Roman" w:hAnsi="Times New Roman" w:cs="Times New Roman"/>
          <w:sz w:val="24"/>
          <w:szCs w:val="24"/>
        </w:rPr>
        <w:t>Bawaskar</w:t>
      </w:r>
      <w:proofErr w:type="spellEnd"/>
      <w:r w:rsidRPr="00FE1396">
        <w:rPr>
          <w:rFonts w:ascii="Times New Roman" w:hAnsi="Times New Roman" w:cs="Times New Roman"/>
          <w:sz w:val="24"/>
          <w:szCs w:val="24"/>
        </w:rPr>
        <w:t xml:space="preserve"> , A. (2012). GPGPU processing in </w:t>
      </w:r>
      <w:proofErr w:type="spellStart"/>
      <w:r w:rsidRPr="00FE1396">
        <w:rPr>
          <w:rFonts w:ascii="Times New Roman" w:hAnsi="Times New Roman" w:cs="Times New Roman"/>
          <w:sz w:val="24"/>
          <w:szCs w:val="24"/>
        </w:rPr>
        <w:t>Cuda</w:t>
      </w:r>
      <w:proofErr w:type="spellEnd"/>
      <w:r w:rsidRPr="00FE1396">
        <w:rPr>
          <w:rFonts w:ascii="Times New Roman" w:hAnsi="Times New Roman" w:cs="Times New Roman"/>
          <w:sz w:val="24"/>
          <w:szCs w:val="24"/>
        </w:rPr>
        <w:t xml:space="preserve"> Architecture. </w:t>
      </w:r>
      <w:r w:rsidRPr="00FE1396">
        <w:rPr>
          <w:rFonts w:ascii="Times New Roman" w:hAnsi="Times New Roman" w:cs="Times New Roman"/>
          <w:i/>
          <w:iCs/>
          <w:sz w:val="24"/>
          <w:szCs w:val="24"/>
        </w:rPr>
        <w:t>Advanced Computing: An International Journal</w:t>
      </w:r>
      <w:r w:rsidRPr="00FE1396">
        <w:rPr>
          <w:rFonts w:ascii="Times New Roman" w:hAnsi="Times New Roman" w:cs="Times New Roman"/>
          <w:sz w:val="24"/>
          <w:szCs w:val="24"/>
        </w:rPr>
        <w:t xml:space="preserve">, </w:t>
      </w:r>
      <w:r w:rsidRPr="00FE1396">
        <w:rPr>
          <w:rFonts w:ascii="Times New Roman" w:hAnsi="Times New Roman" w:cs="Times New Roman"/>
          <w:i/>
          <w:iCs/>
          <w:sz w:val="24"/>
          <w:szCs w:val="24"/>
        </w:rPr>
        <w:t>3</w:t>
      </w:r>
      <w:r w:rsidRPr="00FE1396">
        <w:rPr>
          <w:rFonts w:ascii="Times New Roman" w:hAnsi="Times New Roman" w:cs="Times New Roman"/>
          <w:sz w:val="24"/>
          <w:szCs w:val="24"/>
        </w:rPr>
        <w:t xml:space="preserve">(1), 105–120. </w:t>
      </w:r>
      <w:hyperlink r:id="rId12" w:history="1">
        <w:r w:rsidR="00D73436" w:rsidRPr="00FE1396">
          <w:rPr>
            <w:rStyle w:val="Hyperlink"/>
            <w:rFonts w:ascii="Times New Roman" w:hAnsi="Times New Roman" w:cs="Times New Roman"/>
            <w:sz w:val="24"/>
            <w:szCs w:val="24"/>
          </w:rPr>
          <w:t>https://doi.org/10.5121/acij.2012.3109</w:t>
        </w:r>
      </w:hyperlink>
    </w:p>
    <w:p w14:paraId="1B59B951" w14:textId="7B287FDA" w:rsidR="0046066D" w:rsidRPr="00FE1396" w:rsidRDefault="0046066D" w:rsidP="00D73436">
      <w:pPr>
        <w:spacing w:line="480" w:lineRule="auto"/>
        <w:ind w:firstLine="720"/>
        <w:rPr>
          <w:rFonts w:ascii="Times New Roman" w:hAnsi="Times New Roman" w:cs="Times New Roman"/>
          <w:sz w:val="24"/>
          <w:szCs w:val="24"/>
        </w:rPr>
      </w:pPr>
      <w:r w:rsidRPr="00FE1396">
        <w:rPr>
          <w:rFonts w:ascii="Times New Roman" w:hAnsi="Times New Roman" w:cs="Times New Roman"/>
          <w:sz w:val="24"/>
          <w:szCs w:val="24"/>
        </w:rPr>
        <w:t xml:space="preserve">Md Abul Kalam Azad, Nafees Iqbal, </w:t>
      </w:r>
      <w:proofErr w:type="spellStart"/>
      <w:r w:rsidRPr="00FE1396">
        <w:rPr>
          <w:rFonts w:ascii="Times New Roman" w:hAnsi="Times New Roman" w:cs="Times New Roman"/>
          <w:sz w:val="24"/>
          <w:szCs w:val="24"/>
        </w:rPr>
        <w:t>Foyzul</w:t>
      </w:r>
      <w:proofErr w:type="spellEnd"/>
      <w:r w:rsidRPr="00FE1396">
        <w:rPr>
          <w:rFonts w:ascii="Times New Roman" w:hAnsi="Times New Roman" w:cs="Times New Roman"/>
          <w:sz w:val="24"/>
          <w:szCs w:val="24"/>
        </w:rPr>
        <w:t xml:space="preserve"> Hassan, Probir Roy. 'An Empirical Study of </w:t>
      </w:r>
      <w:proofErr w:type="gramStart"/>
      <w:r w:rsidRPr="00FE1396">
        <w:rPr>
          <w:rFonts w:ascii="Times New Roman" w:hAnsi="Times New Roman" w:cs="Times New Roman"/>
          <w:sz w:val="24"/>
          <w:szCs w:val="24"/>
        </w:rPr>
        <w:t>High Performance</w:t>
      </w:r>
      <w:proofErr w:type="gramEnd"/>
      <w:r w:rsidRPr="00FE1396">
        <w:rPr>
          <w:rFonts w:ascii="Times New Roman" w:hAnsi="Times New Roman" w:cs="Times New Roman"/>
          <w:sz w:val="24"/>
          <w:szCs w:val="24"/>
        </w:rPr>
        <w:t xml:space="preserve"> Computing (HPC) Performance Bugs.' University of Michigan - Dearborn.</w:t>
      </w:r>
    </w:p>
    <w:p w14:paraId="3C4C5E7A" w14:textId="77777777" w:rsidR="00D33071" w:rsidRPr="00FE1396" w:rsidRDefault="00000000" w:rsidP="00FE1396">
      <w:pPr>
        <w:spacing w:line="480" w:lineRule="auto"/>
        <w:ind w:firstLine="720"/>
        <w:rPr>
          <w:rFonts w:ascii="Times New Roman" w:hAnsi="Times New Roman" w:cs="Times New Roman"/>
          <w:sz w:val="24"/>
          <w:szCs w:val="24"/>
        </w:rPr>
      </w:pPr>
      <w:r w:rsidRPr="00FE1396">
        <w:rPr>
          <w:rFonts w:ascii="Times New Roman" w:hAnsi="Times New Roman" w:cs="Times New Roman"/>
          <w:sz w:val="24"/>
          <w:szCs w:val="24"/>
        </w:rPr>
        <w:t xml:space="preserve">R. R. Curtin, et al. 'mlpack 3: A Fast, Flexible Machine Learning Library,' Journal of </w:t>
      </w:r>
      <w:proofErr w:type="gramStart"/>
      <w:r w:rsidRPr="00FE1396">
        <w:rPr>
          <w:rFonts w:ascii="Times New Roman" w:hAnsi="Times New Roman" w:cs="Times New Roman"/>
          <w:sz w:val="24"/>
          <w:szCs w:val="24"/>
        </w:rPr>
        <w:t>Open Source</w:t>
      </w:r>
      <w:proofErr w:type="gramEnd"/>
      <w:r w:rsidRPr="00FE1396">
        <w:rPr>
          <w:rFonts w:ascii="Times New Roman" w:hAnsi="Times New Roman" w:cs="Times New Roman"/>
          <w:sz w:val="24"/>
          <w:szCs w:val="24"/>
        </w:rPr>
        <w:t xml:space="preserve"> Software, 2018.</w:t>
      </w:r>
    </w:p>
    <w:p w14:paraId="5D0B35C9" w14:textId="43CFA45A" w:rsidR="0046066D" w:rsidRPr="00FE1396" w:rsidRDefault="0046066D" w:rsidP="00FE1396">
      <w:pPr>
        <w:spacing w:line="480" w:lineRule="auto"/>
        <w:ind w:firstLine="720"/>
        <w:rPr>
          <w:rFonts w:ascii="Times New Roman" w:hAnsi="Times New Roman" w:cs="Times New Roman"/>
          <w:sz w:val="24"/>
          <w:szCs w:val="24"/>
        </w:rPr>
      </w:pPr>
      <w:r w:rsidRPr="0046066D">
        <w:rPr>
          <w:rFonts w:ascii="Times New Roman" w:hAnsi="Times New Roman" w:cs="Times New Roman"/>
          <w:sz w:val="24"/>
          <w:szCs w:val="24"/>
        </w:rPr>
        <w:t xml:space="preserve">Tan, J., Jiao, S., Chabbi, M., &amp; Liu, X. (2020). </w:t>
      </w:r>
      <w:r w:rsidRPr="0046066D">
        <w:rPr>
          <w:rFonts w:ascii="Times New Roman" w:hAnsi="Times New Roman" w:cs="Times New Roman"/>
          <w:i/>
          <w:iCs/>
          <w:sz w:val="24"/>
          <w:szCs w:val="24"/>
        </w:rPr>
        <w:t>What every scientific programmer should know about compiler optimizations?</w:t>
      </w:r>
      <w:r w:rsidRPr="0046066D">
        <w:rPr>
          <w:rFonts w:ascii="Times New Roman" w:hAnsi="Times New Roman" w:cs="Times New Roman"/>
          <w:sz w:val="24"/>
          <w:szCs w:val="24"/>
        </w:rPr>
        <w:t xml:space="preserve"> Proceedings of the 34th ACM International Conference on Supercomputing, 1–12. https://doi.org/10.1145/3392717.3392765</w:t>
      </w:r>
    </w:p>
    <w:p w14:paraId="6B87928A" w14:textId="77777777" w:rsidR="00D33071" w:rsidRDefault="00000000" w:rsidP="00FE1396">
      <w:pPr>
        <w:spacing w:line="480" w:lineRule="auto"/>
        <w:ind w:firstLine="720"/>
        <w:rPr>
          <w:rFonts w:ascii="Times New Roman" w:hAnsi="Times New Roman" w:cs="Times New Roman"/>
          <w:sz w:val="24"/>
          <w:szCs w:val="24"/>
        </w:rPr>
      </w:pPr>
      <w:r w:rsidRPr="00FE1396">
        <w:rPr>
          <w:rFonts w:ascii="Times New Roman" w:hAnsi="Times New Roman" w:cs="Times New Roman"/>
          <w:sz w:val="24"/>
          <w:szCs w:val="24"/>
        </w:rPr>
        <w:t>Wang, Q., Zhang, X., Zhang, Y., and Yi, Q. 'AUGEM: Automatically Generate High Performance Dense Linear Algebra Kernels on x86 CPUs,' Proceedings of SC'13, 2013.</w:t>
      </w:r>
    </w:p>
    <w:p w14:paraId="1F5191A6" w14:textId="77777777" w:rsidR="00D73436" w:rsidRDefault="00D73436" w:rsidP="00D73436">
      <w:pPr>
        <w:spacing w:line="480" w:lineRule="auto"/>
        <w:ind w:firstLine="720"/>
        <w:rPr>
          <w:rFonts w:ascii="Times New Roman" w:hAnsi="Times New Roman" w:cs="Times New Roman"/>
          <w:sz w:val="24"/>
          <w:szCs w:val="24"/>
        </w:rPr>
      </w:pPr>
      <w:r w:rsidRPr="00D73436">
        <w:rPr>
          <w:rFonts w:ascii="Times New Roman" w:hAnsi="Times New Roman" w:cs="Times New Roman"/>
          <w:sz w:val="24"/>
          <w:szCs w:val="24"/>
        </w:rPr>
        <w:t xml:space="preserve">Weller, H. G., Tabor, G., </w:t>
      </w:r>
      <w:proofErr w:type="spellStart"/>
      <w:r w:rsidRPr="00D73436">
        <w:rPr>
          <w:rFonts w:ascii="Times New Roman" w:hAnsi="Times New Roman" w:cs="Times New Roman"/>
          <w:sz w:val="24"/>
          <w:szCs w:val="24"/>
        </w:rPr>
        <w:t>Jasak</w:t>
      </w:r>
      <w:proofErr w:type="spellEnd"/>
      <w:r w:rsidRPr="00D73436">
        <w:rPr>
          <w:rFonts w:ascii="Times New Roman" w:hAnsi="Times New Roman" w:cs="Times New Roman"/>
          <w:sz w:val="24"/>
          <w:szCs w:val="24"/>
        </w:rPr>
        <w:t xml:space="preserve">, H., &amp; </w:t>
      </w:r>
      <w:proofErr w:type="spellStart"/>
      <w:r w:rsidRPr="00D73436">
        <w:rPr>
          <w:rFonts w:ascii="Times New Roman" w:hAnsi="Times New Roman" w:cs="Times New Roman"/>
          <w:sz w:val="24"/>
          <w:szCs w:val="24"/>
        </w:rPr>
        <w:t>Fureby</w:t>
      </w:r>
      <w:proofErr w:type="spellEnd"/>
      <w:r w:rsidRPr="00D73436">
        <w:rPr>
          <w:rFonts w:ascii="Times New Roman" w:hAnsi="Times New Roman" w:cs="Times New Roman"/>
          <w:sz w:val="24"/>
          <w:szCs w:val="24"/>
        </w:rPr>
        <w:t xml:space="preserve">, C. (1998). A tensorial approach to computational continuum mechanics using object-oriented techniques. </w:t>
      </w:r>
      <w:r w:rsidRPr="00D73436">
        <w:rPr>
          <w:rFonts w:ascii="Times New Roman" w:hAnsi="Times New Roman" w:cs="Times New Roman"/>
          <w:i/>
          <w:iCs/>
          <w:sz w:val="24"/>
          <w:szCs w:val="24"/>
        </w:rPr>
        <w:t>Computational Physics</w:t>
      </w:r>
      <w:r w:rsidRPr="00D73436">
        <w:rPr>
          <w:rFonts w:ascii="Times New Roman" w:hAnsi="Times New Roman" w:cs="Times New Roman"/>
          <w:sz w:val="24"/>
          <w:szCs w:val="24"/>
        </w:rPr>
        <w:t xml:space="preserve">, </w:t>
      </w:r>
      <w:r w:rsidRPr="00D73436">
        <w:rPr>
          <w:rFonts w:ascii="Times New Roman" w:hAnsi="Times New Roman" w:cs="Times New Roman"/>
          <w:i/>
          <w:iCs/>
          <w:sz w:val="24"/>
          <w:szCs w:val="24"/>
        </w:rPr>
        <w:t>12</w:t>
      </w:r>
      <w:r w:rsidRPr="00D73436">
        <w:rPr>
          <w:rFonts w:ascii="Times New Roman" w:hAnsi="Times New Roman" w:cs="Times New Roman"/>
          <w:sz w:val="24"/>
          <w:szCs w:val="24"/>
        </w:rPr>
        <w:t xml:space="preserve">(6), 620–631. </w:t>
      </w:r>
      <w:hyperlink r:id="rId13" w:tgtFrame="_new" w:history="1">
        <w:r w:rsidRPr="00D73436">
          <w:rPr>
            <w:rStyle w:val="Hyperlink"/>
            <w:rFonts w:ascii="Times New Roman" w:hAnsi="Times New Roman" w:cs="Times New Roman"/>
            <w:sz w:val="24"/>
            <w:szCs w:val="24"/>
          </w:rPr>
          <w:t>https://doi.org/10.1063/1.168744</w:t>
        </w:r>
      </w:hyperlink>
    </w:p>
    <w:p w14:paraId="25008095" w14:textId="77777777" w:rsidR="00D73436" w:rsidRPr="00FE1396" w:rsidRDefault="00D73436" w:rsidP="00FE1396">
      <w:pPr>
        <w:spacing w:line="480" w:lineRule="auto"/>
        <w:ind w:firstLine="720"/>
        <w:rPr>
          <w:rFonts w:ascii="Times New Roman" w:hAnsi="Times New Roman" w:cs="Times New Roman"/>
          <w:sz w:val="24"/>
          <w:szCs w:val="24"/>
        </w:rPr>
      </w:pPr>
    </w:p>
    <w:sectPr w:rsidR="00D73436" w:rsidRPr="00FE13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2D2AFB"/>
    <w:multiLevelType w:val="multilevel"/>
    <w:tmpl w:val="4DD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41F5A"/>
    <w:multiLevelType w:val="multilevel"/>
    <w:tmpl w:val="0BB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980469">
    <w:abstractNumId w:val="8"/>
  </w:num>
  <w:num w:numId="2" w16cid:durableId="1931429198">
    <w:abstractNumId w:val="6"/>
  </w:num>
  <w:num w:numId="3" w16cid:durableId="1298295660">
    <w:abstractNumId w:val="5"/>
  </w:num>
  <w:num w:numId="4" w16cid:durableId="719593750">
    <w:abstractNumId w:val="4"/>
  </w:num>
  <w:num w:numId="5" w16cid:durableId="342098199">
    <w:abstractNumId w:val="7"/>
  </w:num>
  <w:num w:numId="6" w16cid:durableId="1844854601">
    <w:abstractNumId w:val="3"/>
  </w:num>
  <w:num w:numId="7" w16cid:durableId="524028222">
    <w:abstractNumId w:val="2"/>
  </w:num>
  <w:num w:numId="8" w16cid:durableId="98531283">
    <w:abstractNumId w:val="1"/>
  </w:num>
  <w:num w:numId="9" w16cid:durableId="118956183">
    <w:abstractNumId w:val="0"/>
  </w:num>
  <w:num w:numId="10" w16cid:durableId="1882210636">
    <w:abstractNumId w:val="10"/>
  </w:num>
  <w:num w:numId="11" w16cid:durableId="1991135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2D50"/>
    <w:rsid w:val="000C3E49"/>
    <w:rsid w:val="00112174"/>
    <w:rsid w:val="0015074B"/>
    <w:rsid w:val="001D47EF"/>
    <w:rsid w:val="0029639D"/>
    <w:rsid w:val="00326F90"/>
    <w:rsid w:val="0046066D"/>
    <w:rsid w:val="004844D0"/>
    <w:rsid w:val="00567340"/>
    <w:rsid w:val="00602E32"/>
    <w:rsid w:val="0082612E"/>
    <w:rsid w:val="00AA1D8D"/>
    <w:rsid w:val="00AC7633"/>
    <w:rsid w:val="00B30B36"/>
    <w:rsid w:val="00B47730"/>
    <w:rsid w:val="00B841FC"/>
    <w:rsid w:val="00CB0664"/>
    <w:rsid w:val="00D33071"/>
    <w:rsid w:val="00D73436"/>
    <w:rsid w:val="00FC693F"/>
    <w:rsid w:val="00FE1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893A4"/>
  <w14:defaultImageDpi w14:val="300"/>
  <w15:docId w15:val="{8C978497-F9D1-C442-94BF-36FB1C6D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73436"/>
    <w:rPr>
      <w:color w:val="0000FF" w:themeColor="hyperlink"/>
      <w:u w:val="single"/>
    </w:rPr>
  </w:style>
  <w:style w:type="character" w:styleId="UnresolvedMention">
    <w:name w:val="Unresolved Mention"/>
    <w:basedOn w:val="DefaultParagraphFont"/>
    <w:uiPriority w:val="99"/>
    <w:semiHidden/>
    <w:unhideWhenUsed/>
    <w:rsid w:val="00D73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78978">
      <w:bodyDiv w:val="1"/>
      <w:marLeft w:val="0"/>
      <w:marRight w:val="0"/>
      <w:marTop w:val="0"/>
      <w:marBottom w:val="0"/>
      <w:divBdr>
        <w:top w:val="none" w:sz="0" w:space="0" w:color="auto"/>
        <w:left w:val="none" w:sz="0" w:space="0" w:color="auto"/>
        <w:bottom w:val="none" w:sz="0" w:space="0" w:color="auto"/>
        <w:right w:val="none" w:sz="0" w:space="0" w:color="auto"/>
      </w:divBdr>
    </w:div>
    <w:div w:id="319509456">
      <w:bodyDiv w:val="1"/>
      <w:marLeft w:val="0"/>
      <w:marRight w:val="0"/>
      <w:marTop w:val="0"/>
      <w:marBottom w:val="0"/>
      <w:divBdr>
        <w:top w:val="none" w:sz="0" w:space="0" w:color="auto"/>
        <w:left w:val="none" w:sz="0" w:space="0" w:color="auto"/>
        <w:bottom w:val="none" w:sz="0" w:space="0" w:color="auto"/>
        <w:right w:val="none" w:sz="0" w:space="0" w:color="auto"/>
      </w:divBdr>
    </w:div>
    <w:div w:id="399446004">
      <w:bodyDiv w:val="1"/>
      <w:marLeft w:val="0"/>
      <w:marRight w:val="0"/>
      <w:marTop w:val="0"/>
      <w:marBottom w:val="0"/>
      <w:divBdr>
        <w:top w:val="none" w:sz="0" w:space="0" w:color="auto"/>
        <w:left w:val="none" w:sz="0" w:space="0" w:color="auto"/>
        <w:bottom w:val="none" w:sz="0" w:space="0" w:color="auto"/>
        <w:right w:val="none" w:sz="0" w:space="0" w:color="auto"/>
      </w:divBdr>
    </w:div>
    <w:div w:id="603071789">
      <w:bodyDiv w:val="1"/>
      <w:marLeft w:val="0"/>
      <w:marRight w:val="0"/>
      <w:marTop w:val="0"/>
      <w:marBottom w:val="0"/>
      <w:divBdr>
        <w:top w:val="none" w:sz="0" w:space="0" w:color="auto"/>
        <w:left w:val="none" w:sz="0" w:space="0" w:color="auto"/>
        <w:bottom w:val="none" w:sz="0" w:space="0" w:color="auto"/>
        <w:right w:val="none" w:sz="0" w:space="0" w:color="auto"/>
      </w:divBdr>
    </w:div>
    <w:div w:id="897983828">
      <w:bodyDiv w:val="1"/>
      <w:marLeft w:val="0"/>
      <w:marRight w:val="0"/>
      <w:marTop w:val="0"/>
      <w:marBottom w:val="0"/>
      <w:divBdr>
        <w:top w:val="none" w:sz="0" w:space="0" w:color="auto"/>
        <w:left w:val="none" w:sz="0" w:space="0" w:color="auto"/>
        <w:bottom w:val="none" w:sz="0" w:space="0" w:color="auto"/>
        <w:right w:val="none" w:sz="0" w:space="0" w:color="auto"/>
      </w:divBdr>
    </w:div>
    <w:div w:id="922882756">
      <w:bodyDiv w:val="1"/>
      <w:marLeft w:val="0"/>
      <w:marRight w:val="0"/>
      <w:marTop w:val="0"/>
      <w:marBottom w:val="0"/>
      <w:divBdr>
        <w:top w:val="none" w:sz="0" w:space="0" w:color="auto"/>
        <w:left w:val="none" w:sz="0" w:space="0" w:color="auto"/>
        <w:bottom w:val="none" w:sz="0" w:space="0" w:color="auto"/>
        <w:right w:val="none" w:sz="0" w:space="0" w:color="auto"/>
      </w:divBdr>
    </w:div>
    <w:div w:id="1068112048">
      <w:bodyDiv w:val="1"/>
      <w:marLeft w:val="0"/>
      <w:marRight w:val="0"/>
      <w:marTop w:val="0"/>
      <w:marBottom w:val="0"/>
      <w:divBdr>
        <w:top w:val="none" w:sz="0" w:space="0" w:color="auto"/>
        <w:left w:val="none" w:sz="0" w:space="0" w:color="auto"/>
        <w:bottom w:val="none" w:sz="0" w:space="0" w:color="auto"/>
        <w:right w:val="none" w:sz="0" w:space="0" w:color="auto"/>
      </w:divBdr>
    </w:div>
    <w:div w:id="1522860469">
      <w:bodyDiv w:val="1"/>
      <w:marLeft w:val="0"/>
      <w:marRight w:val="0"/>
      <w:marTop w:val="0"/>
      <w:marBottom w:val="0"/>
      <w:divBdr>
        <w:top w:val="none" w:sz="0" w:space="0" w:color="auto"/>
        <w:left w:val="none" w:sz="0" w:space="0" w:color="auto"/>
        <w:bottom w:val="none" w:sz="0" w:space="0" w:color="auto"/>
        <w:right w:val="none" w:sz="0" w:space="0" w:color="auto"/>
      </w:divBdr>
    </w:div>
    <w:div w:id="1576160960">
      <w:bodyDiv w:val="1"/>
      <w:marLeft w:val="0"/>
      <w:marRight w:val="0"/>
      <w:marTop w:val="0"/>
      <w:marBottom w:val="0"/>
      <w:divBdr>
        <w:top w:val="none" w:sz="0" w:space="0" w:color="auto"/>
        <w:left w:val="none" w:sz="0" w:space="0" w:color="auto"/>
        <w:bottom w:val="none" w:sz="0" w:space="0" w:color="auto"/>
        <w:right w:val="none" w:sz="0" w:space="0" w:color="auto"/>
      </w:divBdr>
    </w:div>
    <w:div w:id="1622875922">
      <w:bodyDiv w:val="1"/>
      <w:marLeft w:val="0"/>
      <w:marRight w:val="0"/>
      <w:marTop w:val="0"/>
      <w:marBottom w:val="0"/>
      <w:divBdr>
        <w:top w:val="none" w:sz="0" w:space="0" w:color="auto"/>
        <w:left w:val="none" w:sz="0" w:space="0" w:color="auto"/>
        <w:bottom w:val="none" w:sz="0" w:space="0" w:color="auto"/>
        <w:right w:val="none" w:sz="0" w:space="0" w:color="auto"/>
      </w:divBdr>
    </w:div>
    <w:div w:id="1695882618">
      <w:bodyDiv w:val="1"/>
      <w:marLeft w:val="0"/>
      <w:marRight w:val="0"/>
      <w:marTop w:val="0"/>
      <w:marBottom w:val="0"/>
      <w:divBdr>
        <w:top w:val="none" w:sz="0" w:space="0" w:color="auto"/>
        <w:left w:val="none" w:sz="0" w:space="0" w:color="auto"/>
        <w:bottom w:val="none" w:sz="0" w:space="0" w:color="auto"/>
        <w:right w:val="none" w:sz="0" w:space="0" w:color="auto"/>
      </w:divBdr>
    </w:div>
    <w:div w:id="1767965068">
      <w:bodyDiv w:val="1"/>
      <w:marLeft w:val="0"/>
      <w:marRight w:val="0"/>
      <w:marTop w:val="0"/>
      <w:marBottom w:val="0"/>
      <w:divBdr>
        <w:top w:val="none" w:sz="0" w:space="0" w:color="auto"/>
        <w:left w:val="none" w:sz="0" w:space="0" w:color="auto"/>
        <w:bottom w:val="none" w:sz="0" w:space="0" w:color="auto"/>
        <w:right w:val="none" w:sz="0" w:space="0" w:color="auto"/>
      </w:divBdr>
    </w:div>
    <w:div w:id="1799839154">
      <w:bodyDiv w:val="1"/>
      <w:marLeft w:val="0"/>
      <w:marRight w:val="0"/>
      <w:marTop w:val="0"/>
      <w:marBottom w:val="0"/>
      <w:divBdr>
        <w:top w:val="none" w:sz="0" w:space="0" w:color="auto"/>
        <w:left w:val="none" w:sz="0" w:space="0" w:color="auto"/>
        <w:bottom w:val="none" w:sz="0" w:space="0" w:color="auto"/>
        <w:right w:val="none" w:sz="0" w:space="0" w:color="auto"/>
      </w:divBdr>
    </w:div>
    <w:div w:id="2016883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63/1.16874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5121/acij.2012.31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attarai28547/MSCS532_FinalProjectHP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Avinna Bhattarai</cp:lastModifiedBy>
  <cp:revision>8</cp:revision>
  <dcterms:created xsi:type="dcterms:W3CDTF">2024-10-12T02:56:00Z</dcterms:created>
  <dcterms:modified xsi:type="dcterms:W3CDTF">2024-10-13T20:59:00Z</dcterms:modified>
  <cp:category/>
</cp:coreProperties>
</file>